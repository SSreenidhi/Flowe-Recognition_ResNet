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CB72" w14:textId="0806D077" w:rsidR="0089798F" w:rsidRPr="0089798F" w:rsidRDefault="0089798F" w:rsidP="0089798F">
      <w:pPr>
        <w:rPr>
          <w:sz w:val="44"/>
          <w:szCs w:val="44"/>
          <w:lang w:val="en-IN"/>
        </w:rPr>
      </w:pPr>
      <w:r w:rsidRPr="0089798F">
        <w:rPr>
          <w:b/>
          <w:bCs/>
          <w:sz w:val="44"/>
          <w:szCs w:val="44"/>
          <w:lang w:val="en-IN"/>
        </w:rPr>
        <w:t>Flower Classification using CNN and Transfer Learning</w:t>
      </w:r>
    </w:p>
    <w:p w14:paraId="33829D78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33D90890">
          <v:rect id="_x0000_i1085" style="width:0;height:1.5pt" o:hralign="center" o:hrstd="t" o:hr="t" fillcolor="#a0a0a0" stroked="f"/>
        </w:pict>
      </w:r>
    </w:p>
    <w:p w14:paraId="34DFE241" w14:textId="3A335DAC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>Flower Classification using CNN and Transfer Learning</w:t>
      </w:r>
    </w:p>
    <w:p w14:paraId="0BF7B367" w14:textId="63D14E91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>1. Project Aim</w:t>
      </w:r>
    </w:p>
    <w:p w14:paraId="38AA3D73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 xml:space="preserve">The objective of this project is to develop a high-accuracy deep learning model capable of classifying flower images into five distinct categories: </w:t>
      </w:r>
      <w:r w:rsidRPr="0089798F">
        <w:rPr>
          <w:b/>
          <w:bCs/>
          <w:sz w:val="26"/>
          <w:szCs w:val="26"/>
          <w:lang w:val="en-IN"/>
        </w:rPr>
        <w:t>Daisy, Dandelion, Rose, Sunflower, and Tulip</w:t>
      </w:r>
      <w:r w:rsidRPr="0089798F">
        <w:rPr>
          <w:sz w:val="26"/>
          <w:szCs w:val="26"/>
          <w:lang w:val="en-IN"/>
        </w:rPr>
        <w:t xml:space="preserve">. We employ both </w:t>
      </w:r>
      <w:r w:rsidRPr="0089798F">
        <w:rPr>
          <w:b/>
          <w:bCs/>
          <w:sz w:val="26"/>
          <w:szCs w:val="26"/>
          <w:lang w:val="en-IN"/>
        </w:rPr>
        <w:t>custom Convolutional Neural Networks (CNNs)</w:t>
      </w:r>
      <w:r w:rsidRPr="0089798F">
        <w:rPr>
          <w:sz w:val="26"/>
          <w:szCs w:val="26"/>
          <w:lang w:val="en-IN"/>
        </w:rPr>
        <w:t xml:space="preserve"> and </w:t>
      </w:r>
      <w:r w:rsidRPr="0089798F">
        <w:rPr>
          <w:b/>
          <w:bCs/>
          <w:sz w:val="26"/>
          <w:szCs w:val="26"/>
          <w:lang w:val="en-IN"/>
        </w:rPr>
        <w:t>Transfer Learning</w:t>
      </w:r>
      <w:r w:rsidRPr="0089798F">
        <w:rPr>
          <w:sz w:val="26"/>
          <w:szCs w:val="26"/>
          <w:lang w:val="en-IN"/>
        </w:rPr>
        <w:t xml:space="preserve"> (specifically using </w:t>
      </w:r>
      <w:r w:rsidRPr="0089798F">
        <w:rPr>
          <w:b/>
          <w:bCs/>
          <w:sz w:val="26"/>
          <w:szCs w:val="26"/>
          <w:lang w:val="en-IN"/>
        </w:rPr>
        <w:t>ResNet50</w:t>
      </w:r>
      <w:r w:rsidRPr="0089798F">
        <w:rPr>
          <w:sz w:val="26"/>
          <w:szCs w:val="26"/>
          <w:lang w:val="en-IN"/>
        </w:rPr>
        <w:t>) to explore and compare performance across different architectures.</w:t>
      </w:r>
    </w:p>
    <w:p w14:paraId="7604461B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282A5BB3">
          <v:rect id="_x0000_i1086" style="width:0;height:1.5pt" o:hralign="center" o:hrstd="t" o:hr="t" fillcolor="#a0a0a0" stroked="f"/>
        </w:pict>
      </w:r>
    </w:p>
    <w:p w14:paraId="1D027824" w14:textId="47D99CDB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 xml:space="preserve"> 2. Dataset Description</w:t>
      </w:r>
    </w:p>
    <w:p w14:paraId="02C7BA26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 xml:space="preserve">We used the </w:t>
      </w:r>
      <w:r w:rsidRPr="0089798F">
        <w:rPr>
          <w:b/>
          <w:bCs/>
          <w:sz w:val="26"/>
          <w:szCs w:val="26"/>
          <w:lang w:val="en-IN"/>
        </w:rPr>
        <w:t>"5-flowers" dataset</w:t>
      </w:r>
      <w:r w:rsidRPr="0089798F">
        <w:rPr>
          <w:sz w:val="26"/>
          <w:szCs w:val="26"/>
          <w:lang w:val="en-IN"/>
        </w:rPr>
        <w:t>, which contains labeled images for five flower categories. The dataset was structured in a directory format with subfolders for each class.</w:t>
      </w:r>
    </w:p>
    <w:p w14:paraId="433CF8B4" w14:textId="77777777" w:rsidR="0089798F" w:rsidRPr="0089798F" w:rsidRDefault="0089798F" w:rsidP="0089798F">
      <w:pPr>
        <w:numPr>
          <w:ilvl w:val="0"/>
          <w:numId w:val="10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Total Images: ~4500</w:t>
      </w:r>
    </w:p>
    <w:p w14:paraId="151DF460" w14:textId="77777777" w:rsidR="0089798F" w:rsidRPr="0089798F" w:rsidRDefault="0089798F" w:rsidP="0089798F">
      <w:pPr>
        <w:numPr>
          <w:ilvl w:val="0"/>
          <w:numId w:val="10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Classes: Daisy, Dandelion, Rose, Sunflower, Tulip</w:t>
      </w:r>
    </w:p>
    <w:p w14:paraId="3934CF55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The images were:</w:t>
      </w:r>
    </w:p>
    <w:p w14:paraId="3A02BC28" w14:textId="77777777" w:rsidR="0089798F" w:rsidRPr="0089798F" w:rsidRDefault="0089798F" w:rsidP="0089798F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Loaded using TensorFlow's image_dataset_from_directory API</w:t>
      </w:r>
    </w:p>
    <w:p w14:paraId="15F920ED" w14:textId="77777777" w:rsidR="0089798F" w:rsidRPr="0089798F" w:rsidRDefault="0089798F" w:rsidP="0089798F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 xml:space="preserve">Resized to </w:t>
      </w:r>
      <w:r w:rsidRPr="0089798F">
        <w:rPr>
          <w:b/>
          <w:bCs/>
          <w:sz w:val="26"/>
          <w:szCs w:val="26"/>
          <w:lang w:val="en-IN"/>
        </w:rPr>
        <w:t>(224, 224)</w:t>
      </w:r>
      <w:r w:rsidRPr="0089798F">
        <w:rPr>
          <w:sz w:val="26"/>
          <w:szCs w:val="26"/>
          <w:lang w:val="en-IN"/>
        </w:rPr>
        <w:t xml:space="preserve"> to match the input size expected by pre-trained models</w:t>
      </w:r>
    </w:p>
    <w:p w14:paraId="1170E823" w14:textId="77777777" w:rsidR="0089798F" w:rsidRPr="0089798F" w:rsidRDefault="0089798F" w:rsidP="0089798F">
      <w:pPr>
        <w:numPr>
          <w:ilvl w:val="0"/>
          <w:numId w:val="11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 xml:space="preserve">Split into </w:t>
      </w:r>
      <w:r w:rsidRPr="0089798F">
        <w:rPr>
          <w:b/>
          <w:bCs/>
          <w:sz w:val="26"/>
          <w:szCs w:val="26"/>
          <w:lang w:val="en-IN"/>
        </w:rPr>
        <w:t>training</w:t>
      </w:r>
      <w:r w:rsidRPr="0089798F">
        <w:rPr>
          <w:sz w:val="26"/>
          <w:szCs w:val="26"/>
          <w:lang w:val="en-IN"/>
        </w:rPr>
        <w:t xml:space="preserve">, </w:t>
      </w:r>
      <w:r w:rsidRPr="0089798F">
        <w:rPr>
          <w:b/>
          <w:bCs/>
          <w:sz w:val="26"/>
          <w:szCs w:val="26"/>
          <w:lang w:val="en-IN"/>
        </w:rPr>
        <w:t>validation</w:t>
      </w:r>
      <w:r w:rsidRPr="0089798F">
        <w:rPr>
          <w:sz w:val="26"/>
          <w:szCs w:val="26"/>
          <w:lang w:val="en-IN"/>
        </w:rPr>
        <w:t xml:space="preserve">, and </w:t>
      </w:r>
      <w:r w:rsidRPr="0089798F">
        <w:rPr>
          <w:b/>
          <w:bCs/>
          <w:sz w:val="26"/>
          <w:szCs w:val="26"/>
          <w:lang w:val="en-IN"/>
        </w:rPr>
        <w:t>test</w:t>
      </w:r>
      <w:r w:rsidRPr="0089798F">
        <w:rPr>
          <w:sz w:val="26"/>
          <w:szCs w:val="26"/>
          <w:lang w:val="en-IN"/>
        </w:rPr>
        <w:t xml:space="preserve"> sets</w:t>
      </w:r>
    </w:p>
    <w:p w14:paraId="3386377F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7C0C9E44">
          <v:rect id="_x0000_i1087" style="width:0;height:1.5pt" o:hralign="center" o:hrstd="t" o:hr="t" fillcolor="#a0a0a0" stroked="f"/>
        </w:pict>
      </w:r>
    </w:p>
    <w:p w14:paraId="08E4AFCF" w14:textId="77777777" w:rsidR="0089798F" w:rsidRDefault="0089798F" w:rsidP="0089798F">
      <w:pPr>
        <w:rPr>
          <w:rFonts w:ascii="Segoe UI Emoji" w:hAnsi="Segoe UI Emoji" w:cs="Segoe UI Emoji"/>
          <w:b/>
          <w:bCs/>
          <w:sz w:val="26"/>
          <w:szCs w:val="26"/>
          <w:lang w:val="en-IN"/>
        </w:rPr>
      </w:pPr>
    </w:p>
    <w:p w14:paraId="5C29BA36" w14:textId="77777777" w:rsidR="0089798F" w:rsidRDefault="0089798F" w:rsidP="0089798F">
      <w:pPr>
        <w:rPr>
          <w:rFonts w:ascii="Segoe UI Emoji" w:hAnsi="Segoe UI Emoji" w:cs="Segoe UI Emoji"/>
          <w:b/>
          <w:bCs/>
          <w:sz w:val="26"/>
          <w:szCs w:val="26"/>
          <w:lang w:val="en-IN"/>
        </w:rPr>
      </w:pPr>
    </w:p>
    <w:p w14:paraId="3F0BC021" w14:textId="48396021" w:rsidR="0089798F" w:rsidRPr="0089798F" w:rsidRDefault="0089798F" w:rsidP="0089798F">
      <w:pPr>
        <w:rPr>
          <w:rFonts w:ascii="Segoe UI Emoji" w:hAnsi="Segoe UI Emoji" w:cs="Segoe UI Emoji"/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lastRenderedPageBreak/>
        <w:t xml:space="preserve"> 3. Data Augmentation</w:t>
      </w:r>
    </w:p>
    <w:p w14:paraId="40D68648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To reduce overfitting and increase model robustness, strong data augmentation techniques were applied using Keras preprocessing layers:</w:t>
      </w:r>
    </w:p>
    <w:p w14:paraId="00EA5F43" w14:textId="77777777" w:rsidR="0089798F" w:rsidRPr="0089798F" w:rsidRDefault="0089798F" w:rsidP="0089798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RandomFlip</w:t>
      </w:r>
    </w:p>
    <w:p w14:paraId="3A553E6B" w14:textId="77777777" w:rsidR="0089798F" w:rsidRPr="0089798F" w:rsidRDefault="0089798F" w:rsidP="0089798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RandomRotation</w:t>
      </w:r>
    </w:p>
    <w:p w14:paraId="734867BC" w14:textId="77777777" w:rsidR="0089798F" w:rsidRPr="0089798F" w:rsidRDefault="0089798F" w:rsidP="0089798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RandomZoom</w:t>
      </w:r>
    </w:p>
    <w:p w14:paraId="3BC08CEF" w14:textId="77777777" w:rsidR="0089798F" w:rsidRPr="0089798F" w:rsidRDefault="0089798F" w:rsidP="0089798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RandomContrast</w:t>
      </w:r>
    </w:p>
    <w:p w14:paraId="64EB8D8E" w14:textId="77777777" w:rsidR="0089798F" w:rsidRPr="0089798F" w:rsidRDefault="0089798F" w:rsidP="0089798F">
      <w:pPr>
        <w:numPr>
          <w:ilvl w:val="0"/>
          <w:numId w:val="12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RandomTranslation</w:t>
      </w:r>
    </w:p>
    <w:p w14:paraId="3BA26D88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These augmentations helped the models generalize better to unseen images by simulating various real-world image conditions.</w:t>
      </w:r>
    </w:p>
    <w:p w14:paraId="6150D84A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0B209868">
          <v:rect id="_x0000_i1088" style="width:0;height:1.5pt" o:hralign="center" o:hrstd="t" o:hr="t" fillcolor="#a0a0a0" stroked="f"/>
        </w:pict>
      </w:r>
    </w:p>
    <w:p w14:paraId="75867F92" w14:textId="5F9D69A0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 xml:space="preserve"> 4. Models &amp; Experiments</w:t>
      </w:r>
    </w:p>
    <w:p w14:paraId="43D90B6F" w14:textId="77777777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>4.1 Basic CNN Model</w:t>
      </w:r>
    </w:p>
    <w:p w14:paraId="789883DA" w14:textId="77777777" w:rsidR="0089798F" w:rsidRPr="0089798F" w:rsidRDefault="0089798F" w:rsidP="0089798F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Architecture: Conv2D → MaxPooling → Dropout → Dense</w:t>
      </w:r>
    </w:p>
    <w:p w14:paraId="0E073CEE" w14:textId="77777777" w:rsidR="0089798F" w:rsidRPr="0089798F" w:rsidRDefault="0089798F" w:rsidP="0089798F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Performance: ~</w:t>
      </w:r>
      <w:r w:rsidRPr="0089798F">
        <w:rPr>
          <w:b/>
          <w:bCs/>
          <w:sz w:val="26"/>
          <w:szCs w:val="26"/>
          <w:lang w:val="en-IN"/>
        </w:rPr>
        <w:t>86%</w:t>
      </w:r>
      <w:r w:rsidRPr="0089798F">
        <w:rPr>
          <w:sz w:val="26"/>
          <w:szCs w:val="26"/>
          <w:lang w:val="en-IN"/>
        </w:rPr>
        <w:t xml:space="preserve"> validation accuracy</w:t>
      </w:r>
    </w:p>
    <w:p w14:paraId="46B93E51" w14:textId="77777777" w:rsidR="0089798F" w:rsidRPr="0089798F" w:rsidRDefault="0089798F" w:rsidP="0089798F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Observations: Simple architecture, limited capacity for complex features</w:t>
      </w:r>
    </w:p>
    <w:p w14:paraId="4B988AAF" w14:textId="77777777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>4.2 VGG16-based Model</w:t>
      </w:r>
    </w:p>
    <w:p w14:paraId="360D2C93" w14:textId="77777777" w:rsidR="0089798F" w:rsidRPr="0089798F" w:rsidRDefault="0089798F" w:rsidP="0089798F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Improvements: Added BatchNormalization and Dropout layers</w:t>
      </w:r>
    </w:p>
    <w:p w14:paraId="3273C471" w14:textId="77777777" w:rsidR="0089798F" w:rsidRPr="0089798F" w:rsidRDefault="0089798F" w:rsidP="0089798F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Performance: ~</w:t>
      </w:r>
      <w:r w:rsidRPr="0089798F">
        <w:rPr>
          <w:b/>
          <w:bCs/>
          <w:sz w:val="26"/>
          <w:szCs w:val="26"/>
          <w:lang w:val="en-IN"/>
        </w:rPr>
        <w:t>89%</w:t>
      </w:r>
      <w:r w:rsidRPr="0089798F">
        <w:rPr>
          <w:sz w:val="26"/>
          <w:szCs w:val="26"/>
          <w:lang w:val="en-IN"/>
        </w:rPr>
        <w:t xml:space="preserve"> validation accuracy</w:t>
      </w:r>
    </w:p>
    <w:p w14:paraId="1E43F001" w14:textId="77777777" w:rsidR="0089798F" w:rsidRPr="0089798F" w:rsidRDefault="0089798F" w:rsidP="0089798F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Observations: Better convergence and stability, but still limited by VGG16's depth and parameter count</w:t>
      </w:r>
    </w:p>
    <w:p w14:paraId="2F5B1EBF" w14:textId="0E3E0B0E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 xml:space="preserve">4.3 Transfer Learning with </w:t>
      </w:r>
      <w:r>
        <w:rPr>
          <w:b/>
          <w:bCs/>
          <w:sz w:val="26"/>
          <w:szCs w:val="26"/>
          <w:lang w:val="en-IN"/>
        </w:rPr>
        <w:t>EfficientNet-Bo</w:t>
      </w:r>
    </w:p>
    <w:p w14:paraId="55B74AB2" w14:textId="2A062757" w:rsidR="0089798F" w:rsidRPr="0089798F" w:rsidRDefault="0089798F" w:rsidP="0089798F">
      <w:pPr>
        <w:numPr>
          <w:ilvl w:val="0"/>
          <w:numId w:val="15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 xml:space="preserve">Approach: Used </w:t>
      </w:r>
      <w:r>
        <w:rPr>
          <w:b/>
          <w:bCs/>
          <w:sz w:val="26"/>
          <w:szCs w:val="26"/>
          <w:lang w:val="en-IN"/>
        </w:rPr>
        <w:t>EfficientNet-Bo</w:t>
      </w:r>
      <w:r w:rsidRPr="0089798F">
        <w:rPr>
          <w:sz w:val="26"/>
          <w:szCs w:val="26"/>
          <w:lang w:val="en-IN"/>
        </w:rPr>
        <w:t xml:space="preserve"> with ImageNet pre-trained weights (excluding top layers)</w:t>
      </w:r>
    </w:p>
    <w:p w14:paraId="73B9692D" w14:textId="77777777" w:rsidR="0089798F" w:rsidRPr="0089798F" w:rsidRDefault="0089798F" w:rsidP="0089798F">
      <w:pPr>
        <w:numPr>
          <w:ilvl w:val="0"/>
          <w:numId w:val="15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lastRenderedPageBreak/>
        <w:t>Custom Classification Head:</w:t>
      </w:r>
    </w:p>
    <w:p w14:paraId="2B04CD5F" w14:textId="77777777" w:rsidR="0089798F" w:rsidRPr="0089798F" w:rsidRDefault="0089798F" w:rsidP="0089798F">
      <w:pPr>
        <w:numPr>
          <w:ilvl w:val="1"/>
          <w:numId w:val="15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GlobalAveragePooling2D</w:t>
      </w:r>
    </w:p>
    <w:p w14:paraId="7247903F" w14:textId="77777777" w:rsidR="0089798F" w:rsidRPr="0089798F" w:rsidRDefault="0089798F" w:rsidP="0089798F">
      <w:pPr>
        <w:numPr>
          <w:ilvl w:val="1"/>
          <w:numId w:val="15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Dense → BatchNormalization → Dropout → Softmax</w:t>
      </w:r>
    </w:p>
    <w:p w14:paraId="3E75BFD1" w14:textId="77777777" w:rsidR="0089798F" w:rsidRPr="0089798F" w:rsidRDefault="0089798F" w:rsidP="0089798F">
      <w:pPr>
        <w:numPr>
          <w:ilvl w:val="0"/>
          <w:numId w:val="15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 xml:space="preserve">Performance: </w:t>
      </w:r>
      <w:r w:rsidRPr="0089798F">
        <w:rPr>
          <w:b/>
          <w:bCs/>
          <w:sz w:val="26"/>
          <w:szCs w:val="26"/>
          <w:lang w:val="en-IN"/>
        </w:rPr>
        <w:t>93.28%</w:t>
      </w:r>
      <w:r w:rsidRPr="0089798F">
        <w:rPr>
          <w:sz w:val="26"/>
          <w:szCs w:val="26"/>
          <w:lang w:val="en-IN"/>
        </w:rPr>
        <w:t xml:space="preserve"> validation accuracy</w:t>
      </w:r>
    </w:p>
    <w:p w14:paraId="464C8360" w14:textId="77777777" w:rsidR="0089798F" w:rsidRPr="0089798F" w:rsidRDefault="0089798F" w:rsidP="0089798F">
      <w:pPr>
        <w:numPr>
          <w:ilvl w:val="0"/>
          <w:numId w:val="15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Observations: Significant performance boost from transfer learning</w:t>
      </w:r>
    </w:p>
    <w:p w14:paraId="0058DA89" w14:textId="77777777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>4.4 Fine-tuned ResNet50</w:t>
      </w:r>
    </w:p>
    <w:p w14:paraId="6BC47962" w14:textId="77777777" w:rsidR="0089798F" w:rsidRPr="0089798F" w:rsidRDefault="0089798F" w:rsidP="0089798F">
      <w:pPr>
        <w:numPr>
          <w:ilvl w:val="0"/>
          <w:numId w:val="16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Strategy: Unfroze the last 50 layers of ResNet50 for fine-tuning</w:t>
      </w:r>
    </w:p>
    <w:p w14:paraId="6B71869B" w14:textId="77777777" w:rsidR="0089798F" w:rsidRPr="0089798F" w:rsidRDefault="0089798F" w:rsidP="0089798F">
      <w:pPr>
        <w:numPr>
          <w:ilvl w:val="0"/>
          <w:numId w:val="16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Combined with advanced augmentation</w:t>
      </w:r>
    </w:p>
    <w:p w14:paraId="7D45E702" w14:textId="77777777" w:rsidR="0089798F" w:rsidRPr="0089798F" w:rsidRDefault="0089798F" w:rsidP="0089798F">
      <w:pPr>
        <w:numPr>
          <w:ilvl w:val="0"/>
          <w:numId w:val="16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 xml:space="preserve">Performance: </w:t>
      </w:r>
      <w:r w:rsidRPr="0089798F">
        <w:rPr>
          <w:b/>
          <w:bCs/>
          <w:sz w:val="26"/>
          <w:szCs w:val="26"/>
          <w:lang w:val="en-IN"/>
        </w:rPr>
        <w:t>93.63%</w:t>
      </w:r>
      <w:r w:rsidRPr="0089798F">
        <w:rPr>
          <w:sz w:val="26"/>
          <w:szCs w:val="26"/>
          <w:lang w:val="en-IN"/>
        </w:rPr>
        <w:t xml:space="preserve"> validation accuracy</w:t>
      </w:r>
    </w:p>
    <w:p w14:paraId="7DBC3DEB" w14:textId="77777777" w:rsidR="0089798F" w:rsidRPr="0089798F" w:rsidRDefault="0089798F" w:rsidP="0089798F">
      <w:pPr>
        <w:numPr>
          <w:ilvl w:val="0"/>
          <w:numId w:val="16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Observations: Marginal improvement, but more computationally intensive</w:t>
      </w:r>
    </w:p>
    <w:p w14:paraId="39A06CDD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7C839170">
          <v:rect id="_x0000_i1089" style="width:0;height:1.5pt" o:hralign="center" o:hrstd="t" o:hr="t" fillcolor="#a0a0a0" stroked="f"/>
        </w:pict>
      </w:r>
    </w:p>
    <w:p w14:paraId="5A7D23F0" w14:textId="77777777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rFonts w:ascii="Segoe UI Emoji" w:hAnsi="Segoe UI Emoji" w:cs="Segoe UI Emoji"/>
          <w:b/>
          <w:bCs/>
          <w:sz w:val="26"/>
          <w:szCs w:val="26"/>
          <w:lang w:val="en-IN"/>
        </w:rPr>
        <w:t>📊</w:t>
      </w:r>
      <w:r w:rsidRPr="0089798F">
        <w:rPr>
          <w:b/>
          <w:bCs/>
          <w:sz w:val="26"/>
          <w:szCs w:val="26"/>
          <w:lang w:val="en-IN"/>
        </w:rPr>
        <w:t xml:space="preserve"> 5. Model Evaluation</w:t>
      </w:r>
    </w:p>
    <w:p w14:paraId="0DD89D3C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Each model was evaluated using validation and test datasets. Accuracy and loss curves were tracked across training epochs. Below is a performance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2482"/>
      </w:tblGrid>
      <w:tr w:rsidR="0089798F" w:rsidRPr="0089798F" w14:paraId="5CCF051E" w14:textId="77777777" w:rsidTr="008979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4C19E" w14:textId="77777777" w:rsidR="0089798F" w:rsidRPr="0089798F" w:rsidRDefault="0089798F" w:rsidP="0089798F">
            <w:pPr>
              <w:rPr>
                <w:b/>
                <w:bCs/>
                <w:sz w:val="26"/>
                <w:szCs w:val="26"/>
                <w:lang w:val="en-IN"/>
              </w:rPr>
            </w:pPr>
            <w:r w:rsidRPr="0089798F">
              <w:rPr>
                <w:b/>
                <w:bCs/>
                <w:sz w:val="26"/>
                <w:szCs w:val="26"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954946E" w14:textId="77777777" w:rsidR="0089798F" w:rsidRPr="0089798F" w:rsidRDefault="0089798F" w:rsidP="0089798F">
            <w:pPr>
              <w:rPr>
                <w:b/>
                <w:bCs/>
                <w:sz w:val="26"/>
                <w:szCs w:val="26"/>
                <w:lang w:val="en-IN"/>
              </w:rPr>
            </w:pPr>
            <w:r w:rsidRPr="0089798F">
              <w:rPr>
                <w:b/>
                <w:bCs/>
                <w:sz w:val="26"/>
                <w:szCs w:val="26"/>
                <w:lang w:val="en-IN"/>
              </w:rPr>
              <w:t>Validation Accuracy</w:t>
            </w:r>
          </w:p>
        </w:tc>
      </w:tr>
      <w:tr w:rsidR="0089798F" w:rsidRPr="0089798F" w14:paraId="44116CA4" w14:textId="77777777" w:rsidTr="0089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442D8" w14:textId="77777777" w:rsidR="0089798F" w:rsidRPr="0089798F" w:rsidRDefault="0089798F" w:rsidP="0089798F">
            <w:pPr>
              <w:rPr>
                <w:sz w:val="26"/>
                <w:szCs w:val="26"/>
                <w:lang w:val="en-IN"/>
              </w:rPr>
            </w:pPr>
            <w:r w:rsidRPr="0089798F">
              <w:rPr>
                <w:sz w:val="26"/>
                <w:szCs w:val="26"/>
                <w:lang w:val="en-IN"/>
              </w:rPr>
              <w:t>Basic CNN</w:t>
            </w:r>
          </w:p>
        </w:tc>
        <w:tc>
          <w:tcPr>
            <w:tcW w:w="0" w:type="auto"/>
            <w:vAlign w:val="center"/>
            <w:hideMark/>
          </w:tcPr>
          <w:p w14:paraId="7784FE01" w14:textId="77777777" w:rsidR="0089798F" w:rsidRPr="0089798F" w:rsidRDefault="0089798F" w:rsidP="0089798F">
            <w:pPr>
              <w:rPr>
                <w:sz w:val="26"/>
                <w:szCs w:val="26"/>
                <w:lang w:val="en-IN"/>
              </w:rPr>
            </w:pPr>
            <w:r w:rsidRPr="0089798F">
              <w:rPr>
                <w:sz w:val="26"/>
                <w:szCs w:val="26"/>
                <w:lang w:val="en-IN"/>
              </w:rPr>
              <w:t>~86%</w:t>
            </w:r>
          </w:p>
        </w:tc>
      </w:tr>
      <w:tr w:rsidR="0089798F" w:rsidRPr="0089798F" w14:paraId="1224F2CA" w14:textId="77777777" w:rsidTr="0089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A837" w14:textId="77777777" w:rsidR="0089798F" w:rsidRPr="0089798F" w:rsidRDefault="0089798F" w:rsidP="0089798F">
            <w:pPr>
              <w:rPr>
                <w:sz w:val="26"/>
                <w:szCs w:val="26"/>
                <w:lang w:val="en-IN"/>
              </w:rPr>
            </w:pPr>
            <w:r w:rsidRPr="0089798F">
              <w:rPr>
                <w:sz w:val="26"/>
                <w:szCs w:val="26"/>
                <w:lang w:val="en-IN"/>
              </w:rPr>
              <w:t>VGG16-based CNN</w:t>
            </w:r>
          </w:p>
        </w:tc>
        <w:tc>
          <w:tcPr>
            <w:tcW w:w="0" w:type="auto"/>
            <w:vAlign w:val="center"/>
            <w:hideMark/>
          </w:tcPr>
          <w:p w14:paraId="681F419C" w14:textId="77777777" w:rsidR="0089798F" w:rsidRPr="0089798F" w:rsidRDefault="0089798F" w:rsidP="0089798F">
            <w:pPr>
              <w:rPr>
                <w:sz w:val="26"/>
                <w:szCs w:val="26"/>
                <w:lang w:val="en-IN"/>
              </w:rPr>
            </w:pPr>
            <w:r w:rsidRPr="0089798F">
              <w:rPr>
                <w:sz w:val="26"/>
                <w:szCs w:val="26"/>
                <w:lang w:val="en-IN"/>
              </w:rPr>
              <w:t>~89%</w:t>
            </w:r>
          </w:p>
        </w:tc>
      </w:tr>
      <w:tr w:rsidR="0089798F" w:rsidRPr="0089798F" w14:paraId="6EBED2F7" w14:textId="77777777" w:rsidTr="0089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DF30" w14:textId="19CBD529" w:rsidR="0089798F" w:rsidRPr="0089798F" w:rsidRDefault="0089798F" w:rsidP="0089798F">
            <w:pPr>
              <w:rPr>
                <w:sz w:val="26"/>
                <w:szCs w:val="26"/>
                <w:lang w:val="en-IN"/>
              </w:rPr>
            </w:pPr>
            <w:r w:rsidRPr="0089798F">
              <w:rPr>
                <w:sz w:val="26"/>
                <w:szCs w:val="26"/>
                <w:lang w:val="en-IN"/>
              </w:rPr>
              <w:t>EfficientNet-Bo</w:t>
            </w:r>
          </w:p>
        </w:tc>
        <w:tc>
          <w:tcPr>
            <w:tcW w:w="0" w:type="auto"/>
            <w:vAlign w:val="center"/>
            <w:hideMark/>
          </w:tcPr>
          <w:p w14:paraId="6DB909EE" w14:textId="77777777" w:rsidR="0089798F" w:rsidRPr="0089798F" w:rsidRDefault="0089798F" w:rsidP="0089798F">
            <w:pPr>
              <w:rPr>
                <w:sz w:val="26"/>
                <w:szCs w:val="26"/>
                <w:lang w:val="en-IN"/>
              </w:rPr>
            </w:pPr>
            <w:r w:rsidRPr="0089798F">
              <w:rPr>
                <w:sz w:val="26"/>
                <w:szCs w:val="26"/>
                <w:lang w:val="en-IN"/>
              </w:rPr>
              <w:t>93.28%</w:t>
            </w:r>
          </w:p>
        </w:tc>
      </w:tr>
      <w:tr w:rsidR="0089798F" w:rsidRPr="0089798F" w14:paraId="3D199C22" w14:textId="77777777" w:rsidTr="00897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2FF7" w14:textId="49798E29" w:rsidR="0089798F" w:rsidRPr="0089798F" w:rsidRDefault="0089798F" w:rsidP="0089798F">
            <w:pPr>
              <w:rPr>
                <w:sz w:val="26"/>
                <w:szCs w:val="26"/>
                <w:lang w:val="en-IN"/>
              </w:rPr>
            </w:pPr>
            <w:r w:rsidRPr="0089798F">
              <w:rPr>
                <w:sz w:val="26"/>
                <w:szCs w:val="26"/>
                <w:lang w:val="en-IN"/>
              </w:rPr>
              <w:t xml:space="preserve"> ResNet50</w:t>
            </w:r>
          </w:p>
        </w:tc>
        <w:tc>
          <w:tcPr>
            <w:tcW w:w="0" w:type="auto"/>
            <w:vAlign w:val="center"/>
            <w:hideMark/>
          </w:tcPr>
          <w:p w14:paraId="672CCF4D" w14:textId="77777777" w:rsidR="0089798F" w:rsidRPr="0089798F" w:rsidRDefault="0089798F" w:rsidP="0089798F">
            <w:pPr>
              <w:rPr>
                <w:sz w:val="26"/>
                <w:szCs w:val="26"/>
                <w:lang w:val="en-IN"/>
              </w:rPr>
            </w:pPr>
            <w:r w:rsidRPr="0089798F">
              <w:rPr>
                <w:sz w:val="26"/>
                <w:szCs w:val="26"/>
                <w:lang w:val="en-IN"/>
              </w:rPr>
              <w:t>93.63%</w:t>
            </w:r>
          </w:p>
        </w:tc>
      </w:tr>
    </w:tbl>
    <w:p w14:paraId="1A87920E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5E6F76B6">
          <v:rect id="_x0000_i1090" style="width:0;height:1.5pt" o:hralign="center" o:hrstd="t" o:hr="t" fillcolor="#a0a0a0" stroked="f"/>
        </w:pict>
      </w:r>
    </w:p>
    <w:p w14:paraId="4AEEDE3F" w14:textId="77777777" w:rsidR="0089798F" w:rsidRDefault="0089798F" w:rsidP="0089798F">
      <w:pPr>
        <w:rPr>
          <w:rFonts w:ascii="Segoe UI Emoji" w:hAnsi="Segoe UI Emoji" w:cs="Segoe UI Emoji"/>
          <w:b/>
          <w:bCs/>
          <w:sz w:val="26"/>
          <w:szCs w:val="26"/>
          <w:lang w:val="en-IN"/>
        </w:rPr>
      </w:pPr>
    </w:p>
    <w:p w14:paraId="14704D12" w14:textId="77777777" w:rsidR="0089798F" w:rsidRDefault="0089798F" w:rsidP="0089798F">
      <w:pPr>
        <w:rPr>
          <w:rFonts w:ascii="Segoe UI Emoji" w:hAnsi="Segoe UI Emoji" w:cs="Segoe UI Emoji"/>
          <w:b/>
          <w:bCs/>
          <w:sz w:val="26"/>
          <w:szCs w:val="26"/>
          <w:lang w:val="en-IN"/>
        </w:rPr>
      </w:pPr>
    </w:p>
    <w:p w14:paraId="5DFAE46C" w14:textId="48D0FC6A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lastRenderedPageBreak/>
        <w:t xml:space="preserve"> 6. Testing on External Images</w:t>
      </w:r>
    </w:p>
    <w:p w14:paraId="7D19EC0E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External flower images (downloaded from the web) were resized, normalized, and fed into the final model. Predictions were displayed alongside the images.</w:t>
      </w:r>
    </w:p>
    <w:p w14:paraId="6681D9B5" w14:textId="77777777" w:rsidR="0089798F" w:rsidRPr="0089798F" w:rsidRDefault="0089798F" w:rsidP="0089798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The model performed well overall</w:t>
      </w:r>
    </w:p>
    <w:p w14:paraId="1E89E214" w14:textId="77777777" w:rsidR="0089798F" w:rsidRPr="0089798F" w:rsidRDefault="0089798F" w:rsidP="0089798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Misclassifications occurred when flowers had similar visual features (e.g., Daisies vs. Dandelions)</w:t>
      </w:r>
    </w:p>
    <w:p w14:paraId="2AB2CD44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752A1C39">
          <v:rect id="_x0000_i1091" style="width:0;height:1.5pt" o:hralign="center" o:hrstd="t" o:hr="t" fillcolor="#a0a0a0" stroked="f"/>
        </w:pict>
      </w:r>
    </w:p>
    <w:p w14:paraId="287985CB" w14:textId="22221EDE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>7. Challenges Faced</w:t>
      </w:r>
    </w:p>
    <w:p w14:paraId="590E7949" w14:textId="77777777" w:rsidR="0089798F" w:rsidRPr="0089798F" w:rsidRDefault="0089798F" w:rsidP="0089798F">
      <w:pPr>
        <w:numPr>
          <w:ilvl w:val="0"/>
          <w:numId w:val="18"/>
        </w:numPr>
        <w:rPr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>TPU unavailability</w:t>
      </w:r>
      <w:r w:rsidRPr="0089798F">
        <w:rPr>
          <w:sz w:val="26"/>
          <w:szCs w:val="26"/>
          <w:lang w:val="en-IN"/>
        </w:rPr>
        <w:t>: Cloud resources like TPUs were not always available, requiring fallback to GPUs or CPUs.</w:t>
      </w:r>
    </w:p>
    <w:p w14:paraId="152EDD40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6B89BD6D">
          <v:rect id="_x0000_i1092" style="width:0;height:1.5pt" o:hralign="center" o:hrstd="t" o:hr="t" fillcolor="#a0a0a0" stroked="f"/>
        </w:pict>
      </w:r>
    </w:p>
    <w:p w14:paraId="41EAA7E2" w14:textId="2E502E9B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b/>
          <w:bCs/>
          <w:sz w:val="26"/>
          <w:szCs w:val="26"/>
          <w:lang w:val="en-IN"/>
        </w:rPr>
        <w:t>8. Conclusion</w:t>
      </w:r>
    </w:p>
    <w:p w14:paraId="62375574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 xml:space="preserve">This project demonstrated the power of </w:t>
      </w:r>
      <w:r w:rsidRPr="0089798F">
        <w:rPr>
          <w:b/>
          <w:bCs/>
          <w:sz w:val="26"/>
          <w:szCs w:val="26"/>
          <w:lang w:val="en-IN"/>
        </w:rPr>
        <w:t>transfer learning</w:t>
      </w:r>
      <w:r w:rsidRPr="0089798F">
        <w:rPr>
          <w:sz w:val="26"/>
          <w:szCs w:val="26"/>
          <w:lang w:val="en-IN"/>
        </w:rPr>
        <w:t xml:space="preserve"> and </w:t>
      </w:r>
      <w:r w:rsidRPr="0089798F">
        <w:rPr>
          <w:b/>
          <w:bCs/>
          <w:sz w:val="26"/>
          <w:szCs w:val="26"/>
          <w:lang w:val="en-IN"/>
        </w:rPr>
        <w:t>fine-tuning</w:t>
      </w:r>
      <w:r w:rsidRPr="0089798F">
        <w:rPr>
          <w:sz w:val="26"/>
          <w:szCs w:val="26"/>
          <w:lang w:val="en-IN"/>
        </w:rPr>
        <w:t xml:space="preserve"> in image classification tasks. While a basic CNN gave reasonable results, leveraging a pre-trained ResNet50 model significantly improved performance. Careful use of augmentation and layer unfreezing pushed the model to achieve </w:t>
      </w:r>
      <w:r w:rsidRPr="0089798F">
        <w:rPr>
          <w:b/>
          <w:bCs/>
          <w:sz w:val="26"/>
          <w:szCs w:val="26"/>
          <w:lang w:val="en-IN"/>
        </w:rPr>
        <w:t>over 93% validation accuracy</w:t>
      </w:r>
      <w:r w:rsidRPr="0089798F">
        <w:rPr>
          <w:sz w:val="26"/>
          <w:szCs w:val="26"/>
          <w:lang w:val="en-IN"/>
        </w:rPr>
        <w:t>, making it suitable for real-world flower recognition applications.</w:t>
      </w:r>
    </w:p>
    <w:p w14:paraId="7FD6207F" w14:textId="77777777" w:rsidR="0089798F" w:rsidRPr="0089798F" w:rsidRDefault="0089798F" w:rsidP="0089798F">
      <w:p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pict w14:anchorId="1E34EF38">
          <v:rect id="_x0000_i1093" style="width:0;height:1.5pt" o:hralign="center" o:hrstd="t" o:hr="t" fillcolor="#a0a0a0" stroked="f"/>
        </w:pict>
      </w:r>
    </w:p>
    <w:p w14:paraId="54A9B4C7" w14:textId="77777777" w:rsidR="0089798F" w:rsidRPr="0089798F" w:rsidRDefault="0089798F" w:rsidP="0089798F">
      <w:pPr>
        <w:rPr>
          <w:b/>
          <w:bCs/>
          <w:sz w:val="26"/>
          <w:szCs w:val="26"/>
          <w:lang w:val="en-IN"/>
        </w:rPr>
      </w:pPr>
      <w:r w:rsidRPr="0089798F">
        <w:rPr>
          <w:rFonts w:ascii="Segoe UI Emoji" w:hAnsi="Segoe UI Emoji" w:cs="Segoe UI Emoji"/>
          <w:b/>
          <w:bCs/>
          <w:sz w:val="26"/>
          <w:szCs w:val="26"/>
          <w:lang w:val="en-IN"/>
        </w:rPr>
        <w:t>🔮</w:t>
      </w:r>
      <w:r w:rsidRPr="0089798F">
        <w:rPr>
          <w:b/>
          <w:bCs/>
          <w:sz w:val="26"/>
          <w:szCs w:val="26"/>
          <w:lang w:val="en-IN"/>
        </w:rPr>
        <w:t xml:space="preserve"> Future Work</w:t>
      </w:r>
    </w:p>
    <w:p w14:paraId="0D890DE3" w14:textId="77777777" w:rsidR="0089798F" w:rsidRPr="0089798F" w:rsidRDefault="0089798F" w:rsidP="0089798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Deploying the model as a web app or mobile app using TensorFlow Lite or Flask</w:t>
      </w:r>
    </w:p>
    <w:p w14:paraId="5DE67DE7" w14:textId="77777777" w:rsidR="0089798F" w:rsidRPr="0089798F" w:rsidRDefault="0089798F" w:rsidP="0089798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Training on a larger, more diverse flower dataset</w:t>
      </w:r>
    </w:p>
    <w:p w14:paraId="6E78E8D9" w14:textId="77777777" w:rsidR="0089798F" w:rsidRPr="0089798F" w:rsidRDefault="0089798F" w:rsidP="0089798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89798F">
        <w:rPr>
          <w:sz w:val="26"/>
          <w:szCs w:val="26"/>
          <w:lang w:val="en-IN"/>
        </w:rPr>
        <w:t>Experimenting with other architectures like EfficientNet or MobileNetV2</w:t>
      </w:r>
    </w:p>
    <w:p w14:paraId="5FF86256" w14:textId="44E38554" w:rsidR="00336045" w:rsidRPr="0089798F" w:rsidRDefault="00336045" w:rsidP="0089798F">
      <w:pPr>
        <w:rPr>
          <w:sz w:val="26"/>
          <w:szCs w:val="26"/>
        </w:rPr>
      </w:pPr>
    </w:p>
    <w:sectPr w:rsidR="00336045" w:rsidRPr="008979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DF5D95"/>
    <w:multiLevelType w:val="multilevel"/>
    <w:tmpl w:val="D93E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3706F"/>
    <w:multiLevelType w:val="multilevel"/>
    <w:tmpl w:val="2D12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82CA9"/>
    <w:multiLevelType w:val="multilevel"/>
    <w:tmpl w:val="2D1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00417"/>
    <w:multiLevelType w:val="multilevel"/>
    <w:tmpl w:val="22B4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04F0D"/>
    <w:multiLevelType w:val="multilevel"/>
    <w:tmpl w:val="E0E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086"/>
    <w:multiLevelType w:val="multilevel"/>
    <w:tmpl w:val="A7E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44304"/>
    <w:multiLevelType w:val="multilevel"/>
    <w:tmpl w:val="635A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44DED"/>
    <w:multiLevelType w:val="multilevel"/>
    <w:tmpl w:val="9406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35457"/>
    <w:multiLevelType w:val="multilevel"/>
    <w:tmpl w:val="B7E8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45E61"/>
    <w:multiLevelType w:val="multilevel"/>
    <w:tmpl w:val="F9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74188">
    <w:abstractNumId w:val="8"/>
  </w:num>
  <w:num w:numId="2" w16cid:durableId="1992059236">
    <w:abstractNumId w:val="6"/>
  </w:num>
  <w:num w:numId="3" w16cid:durableId="689530445">
    <w:abstractNumId w:val="5"/>
  </w:num>
  <w:num w:numId="4" w16cid:durableId="841044421">
    <w:abstractNumId w:val="4"/>
  </w:num>
  <w:num w:numId="5" w16cid:durableId="766468125">
    <w:abstractNumId w:val="7"/>
  </w:num>
  <w:num w:numId="6" w16cid:durableId="770469063">
    <w:abstractNumId w:val="3"/>
  </w:num>
  <w:num w:numId="7" w16cid:durableId="62606508">
    <w:abstractNumId w:val="2"/>
  </w:num>
  <w:num w:numId="8" w16cid:durableId="772557305">
    <w:abstractNumId w:val="1"/>
  </w:num>
  <w:num w:numId="9" w16cid:durableId="331376680">
    <w:abstractNumId w:val="0"/>
  </w:num>
  <w:num w:numId="10" w16cid:durableId="1588493338">
    <w:abstractNumId w:val="14"/>
  </w:num>
  <w:num w:numId="11" w16cid:durableId="466052855">
    <w:abstractNumId w:val="16"/>
  </w:num>
  <w:num w:numId="12" w16cid:durableId="226452780">
    <w:abstractNumId w:val="18"/>
  </w:num>
  <w:num w:numId="13" w16cid:durableId="995108701">
    <w:abstractNumId w:val="11"/>
  </w:num>
  <w:num w:numId="14" w16cid:durableId="749813601">
    <w:abstractNumId w:val="15"/>
  </w:num>
  <w:num w:numId="15" w16cid:durableId="384262751">
    <w:abstractNumId w:val="10"/>
  </w:num>
  <w:num w:numId="16" w16cid:durableId="328365131">
    <w:abstractNumId w:val="12"/>
  </w:num>
  <w:num w:numId="17" w16cid:durableId="661927172">
    <w:abstractNumId w:val="17"/>
  </w:num>
  <w:num w:numId="18" w16cid:durableId="769471615">
    <w:abstractNumId w:val="9"/>
  </w:num>
  <w:num w:numId="19" w16cid:durableId="17089451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045"/>
    <w:rsid w:val="003D6DFE"/>
    <w:rsid w:val="005335A4"/>
    <w:rsid w:val="0089798F"/>
    <w:rsid w:val="00A37C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007B5"/>
  <w14:defaultImageDpi w14:val="300"/>
  <w15:docId w15:val="{584F5FEA-D7C3-4912-AD27-D7B1EF1A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SEERA SREENIDHI</cp:lastModifiedBy>
  <cp:revision>3</cp:revision>
  <dcterms:created xsi:type="dcterms:W3CDTF">2013-12-23T23:15:00Z</dcterms:created>
  <dcterms:modified xsi:type="dcterms:W3CDTF">2025-07-16T09:15:00Z</dcterms:modified>
  <cp:category/>
</cp:coreProperties>
</file>